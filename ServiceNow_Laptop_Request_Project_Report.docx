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EDF13" w14:textId="77777777" w:rsidR="00E86706" w:rsidRDefault="00E86706">
      <w:pPr>
        <w:pStyle w:val="Heading1"/>
        <w:rPr>
          <w:rFonts w:ascii="Arial" w:hAnsi="Arial" w:cs="Arial"/>
          <w:bCs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A880A9" w14:textId="77777777" w:rsidR="00E86706" w:rsidRDefault="00E86706">
      <w:pPr>
        <w:pStyle w:val="Heading1"/>
        <w:rPr>
          <w:rFonts w:ascii="Arial" w:hAnsi="Arial" w:cs="Arial"/>
          <w:bCs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042F8" w14:textId="77777777" w:rsidR="00E86706" w:rsidRDefault="00E86706">
      <w:pPr>
        <w:pStyle w:val="Heading1"/>
        <w:rPr>
          <w:rFonts w:ascii="Arial" w:hAnsi="Arial" w:cs="Arial"/>
          <w:bCs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3A66F4" w14:textId="77777777" w:rsidR="00E86706" w:rsidRDefault="00E86706">
      <w:pPr>
        <w:pStyle w:val="Heading1"/>
        <w:rPr>
          <w:rFonts w:ascii="Arial" w:hAnsi="Arial" w:cs="Arial"/>
          <w:bCs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5633C" w14:textId="043E001C" w:rsidR="00446D17" w:rsidRPr="00E86706" w:rsidRDefault="00446D17" w:rsidP="00446D17">
      <w:pPr>
        <w:pStyle w:val="Heading1"/>
        <w:rPr>
          <w:rFonts w:ascii="Arial" w:hAnsi="Arial" w:cs="Arial"/>
          <w:bCs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Cs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06A7">
        <w:rPr>
          <w:rFonts w:ascii="Arial" w:hAnsi="Arial" w:cs="Arial"/>
          <w:bCs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 w:rsidRPr="00E86706">
        <w:rPr>
          <w:rFonts w:ascii="Arial" w:hAnsi="Arial" w:cs="Arial"/>
          <w:bCs w:val="0"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Report: Laptop Request Catalog Item</w:t>
      </w:r>
    </w:p>
    <w:p w14:paraId="71CCB4C8" w14:textId="3D01A4A6" w:rsidR="00446D17" w:rsidRDefault="00446D17" w:rsidP="00446D1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Pr="00A730F6">
        <w:rPr>
          <w:rFonts w:ascii="Arial" w:hAnsi="Arial" w:cs="Arial"/>
          <w:sz w:val="26"/>
          <w:szCs w:val="26"/>
        </w:rPr>
        <w:t>Project Title: ServiceNow Laptop Request Automation</w:t>
      </w:r>
    </w:p>
    <w:p w14:paraId="55406181" w14:textId="77777777" w:rsidR="00446D17" w:rsidRDefault="00446D17" w:rsidP="00446D1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</w:p>
    <w:p w14:paraId="21E96DA7" w14:textId="77777777" w:rsidR="00446D17" w:rsidRPr="00E86706" w:rsidRDefault="00446D17" w:rsidP="00446D17">
      <w:pPr>
        <w:pStyle w:val="Heading2"/>
        <w:rPr>
          <w:rFonts w:ascii="Arial" w:hAnsi="Arial" w:cs="Arial"/>
          <w:bCs w:val="0"/>
          <w:u w:val="single"/>
        </w:rPr>
      </w:pPr>
      <w:r>
        <w:rPr>
          <w:rFonts w:ascii="Arial" w:hAnsi="Arial" w:cs="Arial"/>
        </w:rPr>
        <w:t xml:space="preserve">                                                                     </w:t>
      </w:r>
      <w:r w:rsidRPr="00E86706">
        <w:rPr>
          <w:rFonts w:ascii="Arial" w:hAnsi="Arial" w:cs="Arial"/>
          <w:bCs w:val="0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Members</w:t>
      </w:r>
    </w:p>
    <w:p w14:paraId="132066B4" w14:textId="77777777" w:rsidR="00446D17" w:rsidRDefault="00446D17" w:rsidP="00446D17">
      <w:pPr>
        <w:pStyle w:val="ListBullet"/>
        <w:numPr>
          <w:ilvl w:val="6"/>
          <w:numId w:val="10"/>
        </w:numPr>
        <w:rPr>
          <w:rFonts w:ascii="Arial" w:hAnsi="Arial" w:cs="Arial"/>
          <w:sz w:val="26"/>
          <w:szCs w:val="26"/>
        </w:rPr>
      </w:pPr>
      <w:r w:rsidRPr="00A730F6">
        <w:rPr>
          <w:rFonts w:ascii="Arial" w:hAnsi="Arial" w:cs="Arial"/>
          <w:sz w:val="26"/>
          <w:szCs w:val="26"/>
        </w:rPr>
        <w:t xml:space="preserve">JAYAKIRUBA V (Team </w:t>
      </w:r>
      <w:r>
        <w:rPr>
          <w:rFonts w:ascii="Arial" w:hAnsi="Arial" w:cs="Arial"/>
          <w:sz w:val="26"/>
          <w:szCs w:val="26"/>
        </w:rPr>
        <w:t>Leader)</w:t>
      </w:r>
    </w:p>
    <w:p w14:paraId="5D10C25C" w14:textId="77777777" w:rsidR="00446D17" w:rsidRDefault="00446D17" w:rsidP="00446D17">
      <w:pPr>
        <w:pStyle w:val="ListBullet"/>
        <w:numPr>
          <w:ilvl w:val="6"/>
          <w:numId w:val="1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SRINITHI K S</w:t>
      </w:r>
    </w:p>
    <w:p w14:paraId="66FD1B63" w14:textId="77777777" w:rsidR="00446D17" w:rsidRDefault="00446D17" w:rsidP="00446D17">
      <w:pPr>
        <w:pStyle w:val="ListBullet"/>
        <w:numPr>
          <w:ilvl w:val="6"/>
          <w:numId w:val="1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SRINITHI R</w:t>
      </w:r>
    </w:p>
    <w:p w14:paraId="3694EBCE" w14:textId="77777777" w:rsidR="00446D17" w:rsidRDefault="00446D17" w:rsidP="00446D17">
      <w:pPr>
        <w:pStyle w:val="ListBullet"/>
        <w:numPr>
          <w:ilvl w:val="6"/>
          <w:numId w:val="10"/>
        </w:numPr>
        <w:rPr>
          <w:rFonts w:ascii="Arial" w:hAnsi="Arial" w:cs="Arial"/>
          <w:sz w:val="26"/>
          <w:szCs w:val="26"/>
        </w:rPr>
      </w:pPr>
      <w:r w:rsidRPr="00E86706">
        <w:rPr>
          <w:rFonts w:ascii="Arial" w:hAnsi="Arial" w:cs="Arial"/>
          <w:sz w:val="26"/>
          <w:szCs w:val="26"/>
        </w:rPr>
        <w:t>KAVIPRIYA P</w:t>
      </w:r>
    </w:p>
    <w:p w14:paraId="79401778" w14:textId="77777777" w:rsidR="00446D17" w:rsidRPr="004706A7" w:rsidRDefault="00446D17" w:rsidP="004706A7">
      <w:pPr>
        <w:pStyle w:val="ListBullet"/>
        <w:numPr>
          <w:ilvl w:val="0"/>
          <w:numId w:val="0"/>
        </w:numPr>
        <w:ind w:left="5463"/>
        <w:rPr>
          <w:rFonts w:ascii="Arial" w:hAnsi="Arial" w:cs="Arial"/>
          <w:sz w:val="26"/>
          <w:szCs w:val="26"/>
        </w:rPr>
      </w:pPr>
    </w:p>
    <w:p w14:paraId="35113090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07D6B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2CE090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B5B4AA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D149B7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45F2D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E5EFD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16D0C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60002F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780D4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067671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35D1F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7380DB" w14:textId="77777777" w:rsidR="004706A7" w:rsidRDefault="004706A7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90085" w14:textId="112325B5" w:rsidR="001606B2" w:rsidRPr="004706A7" w:rsidRDefault="00000000" w:rsidP="00446D17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b/>
          <w:bCs/>
          <w:sz w:val="28"/>
          <w:szCs w:val="28"/>
        </w:rPr>
      </w:pPr>
      <w:r w:rsidRPr="004706A7">
        <w:rPr>
          <w:rFonts w:ascii="Arial" w:hAnsi="Arial" w:cs="Arial"/>
          <w:b/>
          <w:b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Phase 1: Ideation Phase</w:t>
      </w:r>
    </w:p>
    <w:p w14:paraId="2C35E9A6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t>Objective:</w:t>
      </w:r>
      <w:r w:rsidRPr="00A730F6">
        <w:rPr>
          <w:rFonts w:ascii="Arial" w:hAnsi="Arial" w:cs="Arial"/>
          <w:sz w:val="26"/>
          <w:szCs w:val="26"/>
        </w:rPr>
        <w:br/>
        <w:t>To automate the laptop request process within the organization using ServiceNow, replacing the existing manual, time-consuming procedure.</w:t>
      </w:r>
    </w:p>
    <w:p w14:paraId="2B515E8C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t>Problem Identification:</w:t>
      </w:r>
      <w:r w:rsidRPr="00A730F6">
        <w:rPr>
          <w:rFonts w:ascii="Arial" w:hAnsi="Arial" w:cs="Arial"/>
          <w:sz w:val="26"/>
          <w:szCs w:val="26"/>
        </w:rPr>
        <w:br/>
        <w:t>- Manual and inefficient process.</w:t>
      </w:r>
      <w:r w:rsidRPr="00A730F6">
        <w:rPr>
          <w:rFonts w:ascii="Arial" w:hAnsi="Arial" w:cs="Arial"/>
          <w:sz w:val="26"/>
          <w:szCs w:val="26"/>
        </w:rPr>
        <w:br/>
        <w:t>- No dynamic fields or real-time data validation.</w:t>
      </w:r>
      <w:r w:rsidRPr="00A730F6">
        <w:rPr>
          <w:rFonts w:ascii="Arial" w:hAnsi="Arial" w:cs="Arial"/>
          <w:sz w:val="26"/>
          <w:szCs w:val="26"/>
        </w:rPr>
        <w:br/>
        <w:t>- High chances of errors and inconsistent records.</w:t>
      </w:r>
      <w:r w:rsidRPr="00A730F6">
        <w:rPr>
          <w:rFonts w:ascii="Arial" w:hAnsi="Arial" w:cs="Arial"/>
          <w:sz w:val="26"/>
          <w:szCs w:val="26"/>
        </w:rPr>
        <w:br/>
        <w:t>- Lack of governance or change tracking.</w:t>
      </w:r>
    </w:p>
    <w:p w14:paraId="6BA4E125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t>Proposed Solution:</w:t>
      </w:r>
      <w:r w:rsidRPr="00A730F6">
        <w:rPr>
          <w:rFonts w:ascii="Arial" w:hAnsi="Arial" w:cs="Arial"/>
          <w:sz w:val="26"/>
          <w:szCs w:val="26"/>
        </w:rPr>
        <w:br/>
        <w:t>To create a Service Catalog Item in ServiceNow that allows employees to request laptops easily. The form should be dynamic based on user input, include UI Policies for field visibility, provide a reset option for better user experience, and support Update Sets for deployment and governance.</w:t>
      </w:r>
    </w:p>
    <w:p w14:paraId="2F5E42CD" w14:textId="77777777" w:rsidR="001606B2" w:rsidRPr="004706A7" w:rsidRDefault="00000000">
      <w:pPr>
        <w:pStyle w:val="Heading2"/>
        <w:rPr>
          <w:rFonts w:ascii="Arial" w:hAnsi="Arial" w:cs="Arial"/>
          <w:bCs w:val="0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6A7">
        <w:rPr>
          <w:rFonts w:ascii="Arial" w:hAnsi="Arial" w:cs="Arial"/>
          <w:bCs w:val="0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Phase 2: Project Planning Phase</w:t>
      </w:r>
    </w:p>
    <w:p w14:paraId="4E357DC6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t>Goals:</w:t>
      </w:r>
      <w:r w:rsidRPr="00A730F6">
        <w:rPr>
          <w:rFonts w:ascii="Arial" w:hAnsi="Arial" w:cs="Arial"/>
          <w:sz w:val="26"/>
          <w:szCs w:val="26"/>
        </w:rPr>
        <w:br/>
        <w:t>- Develop a reusable and automated catalog item.</w:t>
      </w:r>
      <w:r w:rsidRPr="00A730F6">
        <w:rPr>
          <w:rFonts w:ascii="Arial" w:hAnsi="Arial" w:cs="Arial"/>
          <w:sz w:val="26"/>
          <w:szCs w:val="26"/>
        </w:rPr>
        <w:br/>
        <w:t>- Reduce manual intervention in IT service requests.</w:t>
      </w:r>
      <w:r w:rsidRPr="00A730F6">
        <w:rPr>
          <w:rFonts w:ascii="Arial" w:hAnsi="Arial" w:cs="Arial"/>
          <w:sz w:val="26"/>
          <w:szCs w:val="26"/>
        </w:rPr>
        <w:br/>
        <w:t>- Improve data accuracy and form efficiency.</w:t>
      </w:r>
    </w:p>
    <w:p w14:paraId="752703D2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t>Resources Required:</w:t>
      </w:r>
      <w:r w:rsidRPr="00A730F6">
        <w:rPr>
          <w:rFonts w:ascii="Arial" w:hAnsi="Arial" w:cs="Arial"/>
          <w:sz w:val="26"/>
          <w:szCs w:val="26"/>
        </w:rPr>
        <w:br/>
        <w:t>- ServiceNow Development Instance</w:t>
      </w:r>
      <w:r w:rsidRPr="00A730F6">
        <w:rPr>
          <w:rFonts w:ascii="Arial" w:hAnsi="Arial" w:cs="Arial"/>
          <w:sz w:val="26"/>
          <w:szCs w:val="26"/>
        </w:rPr>
        <w:br/>
        <w:t>- Access to Service Catalog, UI Policies, UI Actions</w:t>
      </w:r>
      <w:r w:rsidRPr="00A730F6">
        <w:rPr>
          <w:rFonts w:ascii="Arial" w:hAnsi="Arial" w:cs="Arial"/>
          <w:sz w:val="26"/>
          <w:szCs w:val="26"/>
        </w:rPr>
        <w:br/>
        <w:t>- Update Set for tracking configurations</w:t>
      </w:r>
    </w:p>
    <w:p w14:paraId="74CA88E5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t>Milestones:</w:t>
      </w:r>
      <w:r w:rsidRPr="00A730F6">
        <w:rPr>
          <w:rFonts w:ascii="Arial" w:hAnsi="Arial" w:cs="Arial"/>
          <w:sz w:val="26"/>
          <w:szCs w:val="26"/>
        </w:rPr>
        <w:br/>
        <w:t>1. Requirement understanding and documentation.</w:t>
      </w:r>
      <w:r w:rsidRPr="00A730F6">
        <w:rPr>
          <w:rFonts w:ascii="Arial" w:hAnsi="Arial" w:cs="Arial"/>
          <w:sz w:val="26"/>
          <w:szCs w:val="26"/>
        </w:rPr>
        <w:br/>
        <w:t>2. Service Catalog Item creation.</w:t>
      </w:r>
      <w:r w:rsidRPr="00A730F6">
        <w:rPr>
          <w:rFonts w:ascii="Arial" w:hAnsi="Arial" w:cs="Arial"/>
          <w:sz w:val="26"/>
          <w:szCs w:val="26"/>
        </w:rPr>
        <w:br/>
        <w:t>3. Dynamic form behavior implementation.</w:t>
      </w:r>
      <w:r w:rsidRPr="00A730F6">
        <w:rPr>
          <w:rFonts w:ascii="Arial" w:hAnsi="Arial" w:cs="Arial"/>
          <w:sz w:val="26"/>
          <w:szCs w:val="26"/>
        </w:rPr>
        <w:br/>
        <w:t>4. Testing and validation.</w:t>
      </w:r>
      <w:r w:rsidRPr="00A730F6">
        <w:rPr>
          <w:rFonts w:ascii="Arial" w:hAnsi="Arial" w:cs="Arial"/>
          <w:sz w:val="26"/>
          <w:szCs w:val="26"/>
        </w:rPr>
        <w:br/>
        <w:t>5. Final deployment.</w:t>
      </w:r>
    </w:p>
    <w:p w14:paraId="18F2B1E7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t>Risk Assessment:</w:t>
      </w:r>
      <w:r w:rsidRPr="00A730F6">
        <w:rPr>
          <w:rFonts w:ascii="Arial" w:hAnsi="Arial" w:cs="Arial"/>
          <w:sz w:val="26"/>
          <w:szCs w:val="26"/>
        </w:rPr>
        <w:br/>
        <w:t>- Data validation issues → addressed through UI Policies.</w:t>
      </w:r>
      <w:r w:rsidRPr="00A730F6">
        <w:rPr>
          <w:rFonts w:ascii="Arial" w:hAnsi="Arial" w:cs="Arial"/>
          <w:sz w:val="26"/>
          <w:szCs w:val="26"/>
        </w:rPr>
        <w:br/>
        <w:t>- Version conflicts during migration → resolved using Update Sets.</w:t>
      </w:r>
    </w:p>
    <w:p w14:paraId="319FB65F" w14:textId="77777777" w:rsidR="001606B2" w:rsidRPr="004706A7" w:rsidRDefault="00000000">
      <w:pPr>
        <w:pStyle w:val="Heading2"/>
        <w:rPr>
          <w:rFonts w:ascii="Arial" w:hAnsi="Arial" w:cs="Arial"/>
          <w:bCs w:val="0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6A7">
        <w:rPr>
          <w:rFonts w:ascii="Arial" w:hAnsi="Arial" w:cs="Arial"/>
          <w:bCs w:val="0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Phase 3: Project Design Phase</w:t>
      </w:r>
    </w:p>
    <w:p w14:paraId="572430FA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t>System Design Components:</w:t>
      </w:r>
      <w:r w:rsidRPr="004706A7">
        <w:rPr>
          <w:rFonts w:ascii="Arial" w:hAnsi="Arial" w:cs="Arial"/>
          <w:sz w:val="28"/>
          <w:szCs w:val="28"/>
        </w:rPr>
        <w:br/>
        <w:t>1.</w:t>
      </w:r>
      <w:r w:rsidRPr="004706A7">
        <w:rPr>
          <w:rFonts w:ascii="Arial" w:hAnsi="Arial" w:cs="Arial"/>
          <w:b/>
          <w:bCs/>
          <w:sz w:val="28"/>
          <w:szCs w:val="28"/>
        </w:rPr>
        <w:t xml:space="preserve"> Catalog Item Design:</w:t>
      </w:r>
      <w:r w:rsidRPr="00A730F6">
        <w:rPr>
          <w:rFonts w:ascii="Arial" w:hAnsi="Arial" w:cs="Arial"/>
          <w:sz w:val="26"/>
          <w:szCs w:val="26"/>
        </w:rPr>
        <w:br/>
        <w:t xml:space="preserve">   - Name: Laptop Request</w:t>
      </w:r>
      <w:r w:rsidRPr="00A730F6">
        <w:rPr>
          <w:rFonts w:ascii="Arial" w:hAnsi="Arial" w:cs="Arial"/>
          <w:sz w:val="26"/>
          <w:szCs w:val="26"/>
        </w:rPr>
        <w:br/>
        <w:t xml:space="preserve">   - Category: Hardware</w:t>
      </w:r>
      <w:r w:rsidRPr="00A730F6">
        <w:rPr>
          <w:rFonts w:ascii="Arial" w:hAnsi="Arial" w:cs="Arial"/>
          <w:sz w:val="26"/>
          <w:szCs w:val="26"/>
        </w:rPr>
        <w:br/>
        <w:t xml:space="preserve">   - Description: Use this item to request a new laptop.</w:t>
      </w:r>
    </w:p>
    <w:p w14:paraId="2277D830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sz w:val="28"/>
          <w:szCs w:val="28"/>
        </w:rPr>
        <w:t xml:space="preserve">2. </w:t>
      </w:r>
      <w:r w:rsidRPr="004706A7">
        <w:rPr>
          <w:rFonts w:ascii="Arial" w:hAnsi="Arial" w:cs="Arial"/>
          <w:b/>
          <w:bCs/>
          <w:sz w:val="28"/>
          <w:szCs w:val="28"/>
        </w:rPr>
        <w:t>Dynamic Form Logic:</w:t>
      </w:r>
      <w:r w:rsidRPr="00A730F6">
        <w:rPr>
          <w:rFonts w:ascii="Arial" w:hAnsi="Arial" w:cs="Arial"/>
          <w:sz w:val="26"/>
          <w:szCs w:val="26"/>
        </w:rPr>
        <w:br/>
        <w:t xml:space="preserve">   - Implemented via Catalog UI Policy</w:t>
      </w:r>
      <w:r w:rsidRPr="00A730F6">
        <w:rPr>
          <w:rFonts w:ascii="Arial" w:hAnsi="Arial" w:cs="Arial"/>
          <w:sz w:val="26"/>
          <w:szCs w:val="26"/>
        </w:rPr>
        <w:br/>
        <w:t xml:space="preserve">   - Condition: When 'Additional Accessories' = true</w:t>
      </w:r>
      <w:r w:rsidRPr="00A730F6">
        <w:rPr>
          <w:rFonts w:ascii="Arial" w:hAnsi="Arial" w:cs="Arial"/>
          <w:sz w:val="26"/>
          <w:szCs w:val="26"/>
        </w:rPr>
        <w:br/>
        <w:t xml:space="preserve">   - Action: Show and make mandatory the field 'Accessories Details'.</w:t>
      </w:r>
    </w:p>
    <w:p w14:paraId="6AAD7C75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sz w:val="28"/>
          <w:szCs w:val="28"/>
        </w:rPr>
        <w:t xml:space="preserve">3. </w:t>
      </w:r>
      <w:r w:rsidRPr="004706A7">
        <w:rPr>
          <w:rFonts w:ascii="Arial" w:hAnsi="Arial" w:cs="Arial"/>
          <w:b/>
          <w:bCs/>
          <w:sz w:val="28"/>
          <w:szCs w:val="28"/>
        </w:rPr>
        <w:t>User Experience Enhancement:</w:t>
      </w:r>
      <w:r w:rsidRPr="00A730F6">
        <w:rPr>
          <w:rFonts w:ascii="Arial" w:hAnsi="Arial" w:cs="Arial"/>
          <w:sz w:val="26"/>
          <w:szCs w:val="26"/>
        </w:rPr>
        <w:br/>
        <w:t xml:space="preserve">   - Added Reset Form button using UI Action.</w:t>
      </w:r>
      <w:r w:rsidRPr="00A730F6">
        <w:rPr>
          <w:rFonts w:ascii="Arial" w:hAnsi="Arial" w:cs="Arial"/>
          <w:sz w:val="26"/>
          <w:szCs w:val="26"/>
        </w:rPr>
        <w:br/>
        <w:t xml:space="preserve">   - JavaScript:</w:t>
      </w:r>
      <w:r w:rsidRPr="00A730F6">
        <w:rPr>
          <w:rFonts w:ascii="Arial" w:hAnsi="Arial" w:cs="Arial"/>
          <w:sz w:val="26"/>
          <w:szCs w:val="26"/>
        </w:rPr>
        <w:br/>
        <w:t xml:space="preserve">     function </w:t>
      </w:r>
      <w:proofErr w:type="gramStart"/>
      <w:r w:rsidRPr="00A730F6">
        <w:rPr>
          <w:rFonts w:ascii="Arial" w:hAnsi="Arial" w:cs="Arial"/>
          <w:sz w:val="26"/>
          <w:szCs w:val="26"/>
        </w:rPr>
        <w:t>resetForm(</w:t>
      </w:r>
      <w:proofErr w:type="gramEnd"/>
      <w:r w:rsidRPr="00A730F6">
        <w:rPr>
          <w:rFonts w:ascii="Arial" w:hAnsi="Arial" w:cs="Arial"/>
          <w:sz w:val="26"/>
          <w:szCs w:val="26"/>
        </w:rPr>
        <w:t>) {</w:t>
      </w:r>
      <w:r w:rsidRPr="00A730F6">
        <w:rPr>
          <w:rFonts w:ascii="Arial" w:hAnsi="Arial" w:cs="Arial"/>
          <w:sz w:val="26"/>
          <w:szCs w:val="26"/>
        </w:rPr>
        <w:br/>
        <w:t xml:space="preserve">       g_</w:t>
      </w:r>
      <w:proofErr w:type="gramStart"/>
      <w:r w:rsidRPr="00A730F6">
        <w:rPr>
          <w:rFonts w:ascii="Arial" w:hAnsi="Arial" w:cs="Arial"/>
          <w:sz w:val="26"/>
          <w:szCs w:val="26"/>
        </w:rPr>
        <w:t>form.clearForm</w:t>
      </w:r>
      <w:proofErr w:type="gramEnd"/>
      <w:r w:rsidRPr="00A730F6">
        <w:rPr>
          <w:rFonts w:ascii="Arial" w:hAnsi="Arial" w:cs="Arial"/>
          <w:sz w:val="26"/>
          <w:szCs w:val="26"/>
        </w:rPr>
        <w:t>();</w:t>
      </w:r>
      <w:r w:rsidRPr="00A730F6">
        <w:rPr>
          <w:rFonts w:ascii="Arial" w:hAnsi="Arial" w:cs="Arial"/>
          <w:sz w:val="26"/>
          <w:szCs w:val="26"/>
        </w:rPr>
        <w:br/>
        <w:t xml:space="preserve">       </w:t>
      </w:r>
      <w:proofErr w:type="gramStart"/>
      <w:r w:rsidRPr="00A730F6">
        <w:rPr>
          <w:rFonts w:ascii="Arial" w:hAnsi="Arial" w:cs="Arial"/>
          <w:sz w:val="26"/>
          <w:szCs w:val="26"/>
        </w:rPr>
        <w:t>alert(</w:t>
      </w:r>
      <w:proofErr w:type="gramEnd"/>
      <w:r w:rsidRPr="00A730F6">
        <w:rPr>
          <w:rFonts w:ascii="Arial" w:hAnsi="Arial" w:cs="Arial"/>
          <w:sz w:val="26"/>
          <w:szCs w:val="26"/>
        </w:rPr>
        <w:t>'The form has been reset.');</w:t>
      </w:r>
      <w:r w:rsidRPr="00A730F6">
        <w:rPr>
          <w:rFonts w:ascii="Arial" w:hAnsi="Arial" w:cs="Arial"/>
          <w:sz w:val="26"/>
          <w:szCs w:val="26"/>
        </w:rPr>
        <w:br/>
        <w:t xml:space="preserve">   </w:t>
      </w:r>
      <w:proofErr w:type="gramStart"/>
      <w:r w:rsidRPr="00A730F6">
        <w:rPr>
          <w:rFonts w:ascii="Arial" w:hAnsi="Arial" w:cs="Arial"/>
          <w:sz w:val="26"/>
          <w:szCs w:val="26"/>
        </w:rPr>
        <w:t xml:space="preserve">  }</w:t>
      </w:r>
      <w:proofErr w:type="gramEnd"/>
    </w:p>
    <w:p w14:paraId="1C8C783C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sz w:val="28"/>
          <w:szCs w:val="28"/>
        </w:rPr>
        <w:t xml:space="preserve">4. </w:t>
      </w:r>
      <w:r w:rsidRPr="004706A7">
        <w:rPr>
          <w:rFonts w:ascii="Arial" w:hAnsi="Arial" w:cs="Arial"/>
          <w:b/>
          <w:bCs/>
          <w:sz w:val="28"/>
          <w:szCs w:val="28"/>
        </w:rPr>
        <w:t>Governance:</w:t>
      </w:r>
      <w:r w:rsidRPr="00A730F6">
        <w:rPr>
          <w:rFonts w:ascii="Arial" w:hAnsi="Arial" w:cs="Arial"/>
          <w:sz w:val="26"/>
          <w:szCs w:val="26"/>
        </w:rPr>
        <w:br/>
        <w:t xml:space="preserve">   - Used Update Set named 'Laptop Request' to track all configurations.</w:t>
      </w:r>
    </w:p>
    <w:p w14:paraId="53ED6692" w14:textId="77777777" w:rsidR="001606B2" w:rsidRPr="004706A7" w:rsidRDefault="00000000">
      <w:pPr>
        <w:pStyle w:val="Heading2"/>
        <w:rPr>
          <w:rFonts w:ascii="Arial" w:hAnsi="Arial" w:cs="Arial"/>
          <w:bCs w:val="0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6A7">
        <w:rPr>
          <w:rFonts w:ascii="Arial" w:hAnsi="Arial" w:cs="Arial"/>
          <w:bCs w:val="0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Phase 4: Requirement Analysis Phase</w:t>
      </w:r>
    </w:p>
    <w:p w14:paraId="5584C189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t>Functional Requirements:</w:t>
      </w:r>
      <w:r w:rsidRPr="00A730F6">
        <w:rPr>
          <w:rFonts w:ascii="Arial" w:hAnsi="Arial" w:cs="Arial"/>
          <w:sz w:val="26"/>
          <w:szCs w:val="26"/>
        </w:rPr>
        <w:br/>
        <w:t>- Dynamic Form: Form should show/hide fields based on user input.</w:t>
      </w:r>
      <w:r w:rsidRPr="00A730F6">
        <w:rPr>
          <w:rFonts w:ascii="Arial" w:hAnsi="Arial" w:cs="Arial"/>
          <w:sz w:val="26"/>
          <w:szCs w:val="26"/>
        </w:rPr>
        <w:br/>
        <w:t>- Form Reset: User can reset the form easily.</w:t>
      </w:r>
      <w:r w:rsidRPr="00A730F6">
        <w:rPr>
          <w:rFonts w:ascii="Arial" w:hAnsi="Arial" w:cs="Arial"/>
          <w:sz w:val="26"/>
          <w:szCs w:val="26"/>
        </w:rPr>
        <w:br/>
        <w:t>- Tracking: Changes should be captured using Update Sets.</w:t>
      </w:r>
      <w:r w:rsidRPr="00A730F6">
        <w:rPr>
          <w:rFonts w:ascii="Arial" w:hAnsi="Arial" w:cs="Arial"/>
          <w:sz w:val="26"/>
          <w:szCs w:val="26"/>
        </w:rPr>
        <w:br/>
        <w:t>- Validation: Mandatory fields must be enforced dynamically.</w:t>
      </w:r>
      <w:r w:rsidRPr="00A730F6">
        <w:rPr>
          <w:rFonts w:ascii="Arial" w:hAnsi="Arial" w:cs="Arial"/>
          <w:sz w:val="26"/>
          <w:szCs w:val="26"/>
        </w:rPr>
        <w:br/>
        <w:t>- Deployment: Configuration should be transferable between instances.</w:t>
      </w:r>
    </w:p>
    <w:p w14:paraId="61017E15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t>Non-Functional Requirements:</w:t>
      </w:r>
      <w:r w:rsidRPr="00A730F6">
        <w:rPr>
          <w:rFonts w:ascii="Arial" w:hAnsi="Arial" w:cs="Arial"/>
          <w:sz w:val="26"/>
          <w:szCs w:val="26"/>
        </w:rPr>
        <w:br/>
        <w:t>- Usability: Simple and intuitive user interface.</w:t>
      </w:r>
      <w:r w:rsidRPr="00A730F6">
        <w:rPr>
          <w:rFonts w:ascii="Arial" w:hAnsi="Arial" w:cs="Arial"/>
          <w:sz w:val="26"/>
          <w:szCs w:val="26"/>
        </w:rPr>
        <w:br/>
        <w:t>- Reliability: Ensure correct data submission.</w:t>
      </w:r>
      <w:r w:rsidRPr="00A730F6">
        <w:rPr>
          <w:rFonts w:ascii="Arial" w:hAnsi="Arial" w:cs="Arial"/>
          <w:sz w:val="26"/>
          <w:szCs w:val="26"/>
        </w:rPr>
        <w:br/>
        <w:t>- Maintainability: Easy to update and reuse in other requests.</w:t>
      </w:r>
    </w:p>
    <w:p w14:paraId="4EEBD2BE" w14:textId="77777777" w:rsidR="00A730F6" w:rsidRDefault="00A730F6">
      <w:pPr>
        <w:rPr>
          <w:rFonts w:ascii="Arial" w:hAnsi="Arial" w:cs="Arial"/>
          <w:b/>
          <w:bCs/>
          <w:sz w:val="26"/>
          <w:szCs w:val="26"/>
        </w:rPr>
      </w:pPr>
    </w:p>
    <w:p w14:paraId="31C6D209" w14:textId="77777777" w:rsidR="00E755A7" w:rsidRDefault="00E755A7">
      <w:pPr>
        <w:rPr>
          <w:rFonts w:ascii="Arial" w:hAnsi="Arial" w:cs="Arial"/>
          <w:b/>
          <w:bCs/>
          <w:sz w:val="26"/>
          <w:szCs w:val="26"/>
        </w:rPr>
      </w:pPr>
    </w:p>
    <w:p w14:paraId="05415FA3" w14:textId="59872C99" w:rsid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lastRenderedPageBreak/>
        <w:t>Implementation Steps:</w:t>
      </w:r>
      <w:r w:rsidRPr="00A730F6">
        <w:rPr>
          <w:rFonts w:ascii="Arial" w:hAnsi="Arial" w:cs="Arial"/>
          <w:sz w:val="26"/>
          <w:szCs w:val="26"/>
        </w:rPr>
        <w:br/>
        <w:t>1. Create and activate the Update Set.</w:t>
      </w:r>
    </w:p>
    <w:p w14:paraId="422DE13E" w14:textId="16B09300" w:rsidR="004706A7" w:rsidRDefault="004706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F043514" wp14:editId="735247F6">
            <wp:extent cx="5486400" cy="2005965"/>
            <wp:effectExtent l="0" t="0" r="0" b="0"/>
            <wp:docPr id="100826748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67488" name="Picture 10082674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A20E" w14:textId="27A63F28" w:rsidR="00A730F6" w:rsidRDefault="00000000">
      <w:pPr>
        <w:rPr>
          <w:rFonts w:ascii="Arial" w:hAnsi="Arial" w:cs="Arial"/>
          <w:sz w:val="26"/>
          <w:szCs w:val="26"/>
        </w:rPr>
      </w:pPr>
      <w:r w:rsidRPr="00A730F6">
        <w:rPr>
          <w:rFonts w:ascii="Arial" w:hAnsi="Arial" w:cs="Arial"/>
          <w:sz w:val="26"/>
          <w:szCs w:val="26"/>
        </w:rPr>
        <w:t>2. Configure the Catalog Item under Hardware.</w:t>
      </w:r>
    </w:p>
    <w:p w14:paraId="2E52438F" w14:textId="2FD1BB85" w:rsidR="00E755A7" w:rsidRDefault="00000000">
      <w:pPr>
        <w:rPr>
          <w:rFonts w:ascii="Arial" w:hAnsi="Arial" w:cs="Arial"/>
          <w:sz w:val="26"/>
          <w:szCs w:val="26"/>
        </w:rPr>
      </w:pPr>
      <w:r w:rsidRPr="00A730F6">
        <w:rPr>
          <w:rFonts w:ascii="Arial" w:hAnsi="Arial" w:cs="Arial"/>
          <w:sz w:val="26"/>
          <w:szCs w:val="26"/>
        </w:rPr>
        <w:t>3. Add variables and UI Policies.</w:t>
      </w:r>
    </w:p>
    <w:p w14:paraId="4C71FD70" w14:textId="1C13BCED" w:rsidR="00E755A7" w:rsidRDefault="00000000">
      <w:pPr>
        <w:rPr>
          <w:rFonts w:ascii="Arial" w:hAnsi="Arial" w:cs="Arial"/>
          <w:sz w:val="26"/>
          <w:szCs w:val="26"/>
        </w:rPr>
      </w:pPr>
      <w:r w:rsidRPr="00A730F6">
        <w:rPr>
          <w:rFonts w:ascii="Arial" w:hAnsi="Arial" w:cs="Arial"/>
          <w:sz w:val="26"/>
          <w:szCs w:val="26"/>
        </w:rPr>
        <w:t>4. Implement UI Action for form reset.</w:t>
      </w:r>
    </w:p>
    <w:p w14:paraId="114ED941" w14:textId="642A256E" w:rsidR="001606B2" w:rsidRDefault="00000000">
      <w:pPr>
        <w:rPr>
          <w:rFonts w:ascii="Arial" w:hAnsi="Arial" w:cs="Arial"/>
          <w:sz w:val="26"/>
          <w:szCs w:val="26"/>
        </w:rPr>
      </w:pPr>
      <w:r w:rsidRPr="00A730F6">
        <w:rPr>
          <w:rFonts w:ascii="Arial" w:hAnsi="Arial" w:cs="Arial"/>
          <w:sz w:val="26"/>
          <w:szCs w:val="26"/>
        </w:rPr>
        <w:t>5. Test, validate, and deploy via Update Set.</w:t>
      </w:r>
    </w:p>
    <w:p w14:paraId="2654D7E3" w14:textId="13BB9EE6" w:rsidR="004706A7" w:rsidRDefault="004706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1FCBA5CA" wp14:editId="0DE8F772">
            <wp:extent cx="5486400" cy="2336165"/>
            <wp:effectExtent l="0" t="0" r="0" b="6985"/>
            <wp:docPr id="17848654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65419" name="Picture 17848654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8BB42" w14:textId="35B360FE" w:rsidR="004706A7" w:rsidRDefault="004706A7">
      <w:pPr>
        <w:rPr>
          <w:rFonts w:ascii="Arial" w:hAnsi="Arial" w:cs="Arial"/>
          <w:sz w:val="26"/>
          <w:szCs w:val="26"/>
        </w:rPr>
      </w:pPr>
    </w:p>
    <w:p w14:paraId="307FAE1D" w14:textId="062D8B4D" w:rsidR="00E755A7" w:rsidRPr="00A730F6" w:rsidRDefault="00E755A7">
      <w:pPr>
        <w:rPr>
          <w:rFonts w:ascii="Arial" w:hAnsi="Arial" w:cs="Arial"/>
          <w:sz w:val="26"/>
          <w:szCs w:val="26"/>
        </w:rPr>
      </w:pPr>
    </w:p>
    <w:p w14:paraId="18F13C20" w14:textId="77777777" w:rsidR="001606B2" w:rsidRPr="004706A7" w:rsidRDefault="00000000">
      <w:pPr>
        <w:pStyle w:val="Heading2"/>
        <w:rPr>
          <w:rFonts w:ascii="Arial" w:hAnsi="Arial" w:cs="Arial"/>
          <w:bCs w:val="0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6A7">
        <w:rPr>
          <w:rFonts w:ascii="Arial" w:hAnsi="Arial" w:cs="Arial"/>
          <w:bCs w:val="0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Phase 5: Performance Testing Phase</w:t>
      </w:r>
    </w:p>
    <w:p w14:paraId="799C6339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t>Testing Objectives:</w:t>
      </w:r>
      <w:r w:rsidRPr="00A730F6">
        <w:rPr>
          <w:rFonts w:ascii="Arial" w:hAnsi="Arial" w:cs="Arial"/>
          <w:sz w:val="26"/>
          <w:szCs w:val="26"/>
        </w:rPr>
        <w:br/>
        <w:t>To ensure that the Service Catalog Item functions correctly and efficiently after deployment.</w:t>
      </w:r>
    </w:p>
    <w:p w14:paraId="098DBCDD" w14:textId="77777777" w:rsidR="004706A7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lastRenderedPageBreak/>
        <w:t>Testing Scenarios:</w:t>
      </w:r>
      <w:r w:rsidRPr="00A730F6">
        <w:rPr>
          <w:rFonts w:ascii="Arial" w:hAnsi="Arial" w:cs="Arial"/>
          <w:sz w:val="26"/>
          <w:szCs w:val="26"/>
        </w:rPr>
        <w:br/>
        <w:t>- Form loads successfully → All fields visible as per design.</w:t>
      </w:r>
    </w:p>
    <w:p w14:paraId="19335734" w14:textId="77777777" w:rsidR="004706A7" w:rsidRDefault="004706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68F16B8" wp14:editId="00547335">
            <wp:extent cx="5486400" cy="2080260"/>
            <wp:effectExtent l="0" t="0" r="0" b="0"/>
            <wp:docPr id="15348999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99958" name="Picture 15348999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A730F6">
        <w:rPr>
          <w:rFonts w:ascii="Arial" w:hAnsi="Arial" w:cs="Arial"/>
          <w:sz w:val="26"/>
          <w:szCs w:val="26"/>
        </w:rPr>
        <w:br/>
        <w:t>- Additional Accessories unchecked → Accessories Details hidden.</w:t>
      </w:r>
      <w:r w:rsidR="00000000" w:rsidRPr="00A730F6">
        <w:rPr>
          <w:rFonts w:ascii="Arial" w:hAnsi="Arial" w:cs="Arial"/>
          <w:sz w:val="26"/>
          <w:szCs w:val="26"/>
        </w:rPr>
        <w:br/>
        <w:t>- Additional Accessories checked → Accessories Details visible and mandatory.</w:t>
      </w:r>
    </w:p>
    <w:p w14:paraId="7F978C78" w14:textId="160FF9B8" w:rsidR="001606B2" w:rsidRDefault="004706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DEBCB0D" wp14:editId="674FBEC8">
            <wp:extent cx="5486400" cy="2172970"/>
            <wp:effectExtent l="0" t="0" r="0" b="0"/>
            <wp:docPr id="5602247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24744" name="Picture 56022474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A730F6">
        <w:rPr>
          <w:rFonts w:ascii="Arial" w:hAnsi="Arial" w:cs="Arial"/>
          <w:sz w:val="26"/>
          <w:szCs w:val="26"/>
        </w:rPr>
        <w:br/>
        <w:t>- Reset button clicked → Form cleared successfully.</w:t>
      </w:r>
      <w:r w:rsidR="00000000" w:rsidRPr="00A730F6">
        <w:rPr>
          <w:rFonts w:ascii="Arial" w:hAnsi="Arial" w:cs="Arial"/>
          <w:sz w:val="26"/>
          <w:szCs w:val="26"/>
        </w:rPr>
        <w:br/>
        <w:t>- Form submitted → Request recorded properly.</w:t>
      </w:r>
    </w:p>
    <w:p w14:paraId="7ED14F57" w14:textId="5BE09820" w:rsidR="004706A7" w:rsidRPr="00A730F6" w:rsidRDefault="004706A7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238E136" wp14:editId="204B3124">
            <wp:extent cx="5486400" cy="1890395"/>
            <wp:effectExtent l="0" t="0" r="0" b="0"/>
            <wp:docPr id="3903992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99265" name="Picture 39039926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E714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4706A7">
        <w:rPr>
          <w:rFonts w:ascii="Arial" w:hAnsi="Arial" w:cs="Arial"/>
          <w:b/>
          <w:bCs/>
          <w:sz w:val="28"/>
          <w:szCs w:val="28"/>
        </w:rPr>
        <w:lastRenderedPageBreak/>
        <w:t>Outcome:</w:t>
      </w:r>
      <w:r w:rsidRPr="00A730F6">
        <w:rPr>
          <w:rFonts w:ascii="Arial" w:hAnsi="Arial" w:cs="Arial"/>
          <w:sz w:val="26"/>
          <w:szCs w:val="26"/>
        </w:rPr>
        <w:br/>
        <w:t>- All functionalities worked as expected.</w:t>
      </w:r>
      <w:r w:rsidRPr="00A730F6">
        <w:rPr>
          <w:rFonts w:ascii="Arial" w:hAnsi="Arial" w:cs="Arial"/>
          <w:sz w:val="26"/>
          <w:szCs w:val="26"/>
        </w:rPr>
        <w:br/>
        <w:t>- No performance lag during form load or submission.</w:t>
      </w:r>
      <w:r w:rsidRPr="00A730F6">
        <w:rPr>
          <w:rFonts w:ascii="Arial" w:hAnsi="Arial" w:cs="Arial"/>
          <w:sz w:val="26"/>
          <w:szCs w:val="26"/>
        </w:rPr>
        <w:br/>
        <w:t>- Dynamic UI and reset functionality improved user experience.</w:t>
      </w:r>
    </w:p>
    <w:p w14:paraId="289770B3" w14:textId="77777777" w:rsidR="00A730F6" w:rsidRDefault="00A730F6">
      <w:pPr>
        <w:pStyle w:val="Heading2"/>
        <w:rPr>
          <w:rFonts w:ascii="Arial" w:hAnsi="Arial" w:cs="Arial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F30B1E" w14:textId="77777777" w:rsidR="00A730F6" w:rsidRDefault="00A730F6">
      <w:pPr>
        <w:pStyle w:val="Heading2"/>
        <w:rPr>
          <w:rFonts w:ascii="Arial" w:hAnsi="Arial" w:cs="Arial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682E25" w14:textId="77777777" w:rsidR="00A730F6" w:rsidRDefault="00A730F6">
      <w:pPr>
        <w:pStyle w:val="Heading2"/>
        <w:rPr>
          <w:rFonts w:ascii="Arial" w:hAnsi="Arial" w:cs="Arial"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51E47A" w14:textId="7481BC70" w:rsidR="001606B2" w:rsidRPr="004706A7" w:rsidRDefault="00000000">
      <w:pPr>
        <w:pStyle w:val="Heading2"/>
        <w:rPr>
          <w:rFonts w:ascii="Arial" w:hAnsi="Arial" w:cs="Arial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06A7">
        <w:rPr>
          <w:rFonts w:ascii="Arial" w:hAnsi="Arial" w:cs="Arial"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</w:t>
      </w:r>
    </w:p>
    <w:p w14:paraId="01B6D9B1" w14:textId="77777777" w:rsidR="001606B2" w:rsidRPr="00A730F6" w:rsidRDefault="00000000">
      <w:pPr>
        <w:rPr>
          <w:rFonts w:ascii="Arial" w:hAnsi="Arial" w:cs="Arial"/>
          <w:sz w:val="26"/>
          <w:szCs w:val="26"/>
        </w:rPr>
      </w:pPr>
      <w:r w:rsidRPr="00A730F6">
        <w:rPr>
          <w:rFonts w:ascii="Arial" w:hAnsi="Arial" w:cs="Arial"/>
          <w:sz w:val="26"/>
          <w:szCs w:val="26"/>
        </w:rPr>
        <w:t>Manual effort reduced significantly. Improved data accuracy through form automation. Easy migration and governance ensured using Update Sets. Enhanced overall user experience.</w:t>
      </w:r>
    </w:p>
    <w:p w14:paraId="02108D41" w14:textId="4F56C40D" w:rsidR="001606B2" w:rsidRDefault="001606B2"/>
    <w:sectPr w:rsidR="001606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135ADF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2B4248"/>
    <w:multiLevelType w:val="hybridMultilevel"/>
    <w:tmpl w:val="6E0428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36137731">
    <w:abstractNumId w:val="8"/>
  </w:num>
  <w:num w:numId="2" w16cid:durableId="516509202">
    <w:abstractNumId w:val="6"/>
  </w:num>
  <w:num w:numId="3" w16cid:durableId="1682900306">
    <w:abstractNumId w:val="5"/>
  </w:num>
  <w:num w:numId="4" w16cid:durableId="1399552545">
    <w:abstractNumId w:val="4"/>
  </w:num>
  <w:num w:numId="5" w16cid:durableId="1178811270">
    <w:abstractNumId w:val="7"/>
  </w:num>
  <w:num w:numId="6" w16cid:durableId="1862162837">
    <w:abstractNumId w:val="3"/>
  </w:num>
  <w:num w:numId="7" w16cid:durableId="80493152">
    <w:abstractNumId w:val="2"/>
  </w:num>
  <w:num w:numId="8" w16cid:durableId="282346215">
    <w:abstractNumId w:val="1"/>
  </w:num>
  <w:num w:numId="9" w16cid:durableId="1480031746">
    <w:abstractNumId w:val="0"/>
  </w:num>
  <w:num w:numId="10" w16cid:durableId="1989625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06B2"/>
    <w:rsid w:val="0029639D"/>
    <w:rsid w:val="00326F90"/>
    <w:rsid w:val="00446D17"/>
    <w:rsid w:val="004706A7"/>
    <w:rsid w:val="00745531"/>
    <w:rsid w:val="00A730F6"/>
    <w:rsid w:val="00AA1D8D"/>
    <w:rsid w:val="00B47730"/>
    <w:rsid w:val="00CB0664"/>
    <w:rsid w:val="00E755A7"/>
    <w:rsid w:val="00E867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EC59D"/>
  <w14:defaultImageDpi w14:val="300"/>
  <w15:docId w15:val="{FD2F1480-7DA8-4A5A-9F4E-6140D6530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SRINITHI R</cp:lastModifiedBy>
  <cp:revision>4</cp:revision>
  <dcterms:created xsi:type="dcterms:W3CDTF">2013-12-23T23:15:00Z</dcterms:created>
  <dcterms:modified xsi:type="dcterms:W3CDTF">2025-11-01T09:03:00Z</dcterms:modified>
  <cp:category/>
</cp:coreProperties>
</file>